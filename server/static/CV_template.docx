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1634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30436CB4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1D201DDE" w14:textId="62C1A17E" w:rsidR="00621FB4" w:rsidRDefault="004D3AFD">
            <w:pPr>
              <w:rPr>
                <w:b w:val="0"/>
                <w:bCs/>
                <w:sz w:val="24"/>
                <w:szCs w:val="22"/>
                <w:lang w:val="en-US"/>
              </w:rPr>
            </w:pPr>
            <w:r w:rsidRPr="004D3AFD">
              <w:rPr>
                <w:bCs/>
                <w:sz w:val="52"/>
                <w:szCs w:val="48"/>
                <w:lang w:val="en-US"/>
              </w:rPr>
              <w:t xml:space="preserve">{{ </w:t>
            </w:r>
            <w:proofErr w:type="spellStart"/>
            <w:r w:rsidRPr="004D3AFD">
              <w:rPr>
                <w:bCs/>
                <w:sz w:val="52"/>
                <w:szCs w:val="48"/>
                <w:lang w:val="en-US"/>
              </w:rPr>
              <w:t>applicant_name</w:t>
            </w:r>
            <w:proofErr w:type="spellEnd"/>
            <w:r w:rsidRPr="004D3AFD">
              <w:rPr>
                <w:bCs/>
                <w:sz w:val="52"/>
                <w:szCs w:val="48"/>
                <w:lang w:val="en-US"/>
              </w:rPr>
              <w:t xml:space="preserve"> }}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left w:val="nil"/>
              <w:bottom w:val="single" w:sz="4" w:space="0" w:color="auto"/>
            </w:tcBorders>
          </w:tcPr>
          <w:p w14:paraId="115EC426" w14:textId="34670FE9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>applicant</w:t>
            </w:r>
            <w:r w:rsidR="001E7DD8">
              <w:rPr>
                <w:b w:val="0"/>
                <w:bCs/>
                <w:sz w:val="21"/>
                <w:szCs w:val="21"/>
                <w:lang w:val="en-US"/>
              </w:rPr>
              <w:t>_</w:t>
            </w:r>
            <w:r w:rsidRPr="00D77FD6">
              <w:rPr>
                <w:b w:val="0"/>
                <w:bCs/>
                <w:sz w:val="21"/>
                <w:szCs w:val="21"/>
                <w:lang w:val="en-US"/>
              </w:rPr>
              <w:t>name</w:t>
            </w:r>
            <w:proofErr w:type="spellEnd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7D53A96A" w:rsidR="00621FB4" w:rsidRPr="005A45ED" w:rsidRDefault="00D77FD6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sz w:val="21"/>
                <w:szCs w:val="21"/>
                <w:lang w:val="en-US"/>
              </w:rPr>
              <w:t>applicant_city</w:t>
            </w:r>
            <w:proofErr w:type="spellEnd"/>
            <w:r w:rsidRPr="00D77FD6">
              <w:rPr>
                <w:b w:val="0"/>
                <w:sz w:val="21"/>
                <w:szCs w:val="21"/>
                <w:lang w:val="en-US"/>
              </w:rPr>
              <w:t xml:space="preserve"> }}, {{ </w:t>
            </w:r>
            <w:proofErr w:type="spellStart"/>
            <w:r w:rsidRPr="00D77FD6">
              <w:rPr>
                <w:b w:val="0"/>
                <w:sz w:val="21"/>
                <w:szCs w:val="21"/>
                <w:lang w:val="en-US"/>
              </w:rPr>
              <w:t>applicant_dob</w:t>
            </w:r>
            <w:proofErr w:type="spellEnd"/>
            <w:r w:rsidRPr="00D77FD6"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2A5366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>applicant_gender</w:t>
            </w:r>
            <w:proofErr w:type="spellEnd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75B8DE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>applicant_nationality</w:t>
            </w:r>
            <w:proofErr w:type="spellEnd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</w:tcBorders>
          </w:tcPr>
          <w:p w14:paraId="211673AA" w14:textId="09A91E9D" w:rsidR="00621FB4" w:rsidRPr="005A45ED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18312CF5" w14:textId="272A118D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>{% for education in applicant_education %}</w:t>
            </w:r>
          </w:p>
          <w:p w14:paraId="2ADC5E06" w14:textId="77777777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{{ education.Degree }} - {{ education.Institution }} ({{ education.GraduationDate }}) </w:t>
            </w:r>
          </w:p>
          <w:p w14:paraId="7BA289FD" w14:textId="74D1ACBA" w:rsidR="00621FB4" w:rsidRPr="005E6E3D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>{% endfor %}</w:t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53ACD03B" w14:textId="497F6E17" w:rsidR="00F00DC7" w:rsidRPr="00CD3CAF" w:rsidRDefault="00EC3919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 </w:t>
            </w:r>
            <w:r w:rsidR="00D77FD6" w:rsidRPr="00EC3919"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 w:rsidR="00D77FD6" w:rsidRPr="00EC3919">
              <w:rPr>
                <w:b w:val="0"/>
                <w:sz w:val="21"/>
                <w:szCs w:val="21"/>
                <w:lang w:val="en-US"/>
              </w:rPr>
              <w:t>applicant_certification</w:t>
            </w:r>
            <w:proofErr w:type="spellEnd"/>
            <w:r w:rsidR="00D77FD6" w:rsidRPr="00EC3919"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39A5C5D2" w14:textId="77777777" w:rsidTr="00931F06"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2FC4D384" w14:textId="1A074A99" w:rsidR="00CD3CAF" w:rsidRPr="00060A4B" w:rsidRDefault="000337C3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>{</w:t>
            </w:r>
            <w:r w:rsidR="00897061" w:rsidRPr="00060A4B">
              <w:rPr>
                <w:b w:val="0"/>
                <w:bCs/>
                <w:sz w:val="21"/>
                <w:szCs w:val="21"/>
              </w:rPr>
              <w:t>% for experience in experiences</w:t>
            </w:r>
            <w:r w:rsidR="00C447D2" w:rsidRPr="00060A4B">
              <w:rPr>
                <w:b w:val="0"/>
                <w:bCs/>
                <w:sz w:val="21"/>
                <w:szCs w:val="21"/>
                <w:lang w:val="en-US"/>
              </w:rPr>
              <w:t xml:space="preserve"> </w:t>
            </w:r>
            <w:r w:rsidR="00897061" w:rsidRPr="00060A4B">
              <w:rPr>
                <w:b w:val="0"/>
                <w:bCs/>
                <w:sz w:val="21"/>
                <w:szCs w:val="21"/>
              </w:rPr>
              <w:t>%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}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{{ experience.Position }}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{{ experience.Employer }}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>{{ experience.</w:t>
            </w:r>
            <w:proofErr w:type="spellStart"/>
            <w:r w:rsidR="00DA40FA" w:rsidRPr="00060A4B">
              <w:rPr>
                <w:b w:val="0"/>
                <w:bCs/>
                <w:sz w:val="21"/>
                <w:szCs w:val="21"/>
                <w:lang w:val="en-US"/>
              </w:rPr>
              <w:t>startdate</w:t>
            </w:r>
            <w:proofErr w:type="spellEnd"/>
            <w:r w:rsidRPr="00060A4B">
              <w:rPr>
                <w:b w:val="0"/>
                <w:bCs/>
                <w:sz w:val="21"/>
                <w:szCs w:val="21"/>
              </w:rPr>
              <w:t xml:space="preserve"> }}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>{{ experience.</w:t>
            </w:r>
            <w:proofErr w:type="spellStart"/>
            <w:r w:rsidR="00DA40FA" w:rsidRPr="00060A4B">
              <w:rPr>
                <w:b w:val="0"/>
                <w:bCs/>
                <w:sz w:val="21"/>
                <w:szCs w:val="21"/>
                <w:lang w:val="en-US"/>
              </w:rPr>
              <w:t>enddate</w:t>
            </w:r>
            <w:proofErr w:type="spellEnd"/>
            <w:r w:rsidRPr="00060A4B">
              <w:rPr>
                <w:b w:val="0"/>
                <w:bCs/>
                <w:sz w:val="21"/>
                <w:szCs w:val="21"/>
              </w:rPr>
              <w:t xml:space="preserve"> }}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>{% endfor %}</w:t>
            </w: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Programming</w:t>
            </w:r>
          </w:p>
          <w:p w14:paraId="004CD365" w14:textId="696380D4" w:rsidR="005E7684" w:rsidRDefault="00D77FD6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 w:rsidR="00AE3198">
              <w:rPr>
                <w:b w:val="0"/>
                <w:sz w:val="21"/>
                <w:szCs w:val="21"/>
                <w:lang w:val="en-US"/>
              </w:rPr>
              <w:t>programming_skills</w:t>
            </w:r>
            <w:proofErr w:type="spellEnd"/>
            <w:r w:rsidR="00AE3198">
              <w:rPr>
                <w:b w:val="0"/>
                <w:sz w:val="21"/>
                <w:szCs w:val="21"/>
                <w:lang w:val="en-US"/>
              </w:rPr>
              <w:t xml:space="preserve"> </w:t>
            </w:r>
            <w:r w:rsidRPr="00D77FD6">
              <w:rPr>
                <w:b w:val="0"/>
                <w:sz w:val="21"/>
                <w:szCs w:val="21"/>
                <w:lang w:val="en-US"/>
              </w:rPr>
              <w:t>}}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Product Knowledge</w:t>
            </w:r>
          </w:p>
          <w:p w14:paraId="7D840300" w14:textId="77777777" w:rsidR="005E7684" w:rsidRDefault="00AE3198" w:rsidP="005E7684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b w:val="0"/>
                <w:sz w:val="21"/>
                <w:szCs w:val="21"/>
                <w:lang w:val="en-US"/>
              </w:rPr>
              <w:t>product_knowledge</w:t>
            </w:r>
            <w:proofErr w:type="spellEnd"/>
            <w:r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931F06"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E309BC" w14:textId="5F5FDFEE" w:rsidR="005E7684" w:rsidRPr="004E1213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C11D34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="00C11D34">
              <w:rPr>
                <w:b w:val="0"/>
                <w:bCs/>
                <w:sz w:val="21"/>
                <w:szCs w:val="21"/>
                <w:lang w:val="en-US"/>
              </w:rPr>
              <w:t>technology_knowledge</w:t>
            </w:r>
            <w:proofErr w:type="spellEnd"/>
            <w:r w:rsidR="00C11D34">
              <w:rPr>
                <w:b w:val="0"/>
                <w:bCs/>
                <w:sz w:val="21"/>
                <w:szCs w:val="21"/>
                <w:lang w:val="en-US"/>
              </w:rPr>
              <w:t xml:space="preserve">  }}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Operating System:</w:t>
            </w:r>
          </w:p>
          <w:p w14:paraId="0997F07F" w14:textId="3E733CC2" w:rsidR="005E7684" w:rsidRDefault="00275561" w:rsidP="00275561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b w:val="0"/>
                <w:sz w:val="21"/>
                <w:szCs w:val="21"/>
                <w:lang w:val="en-US"/>
              </w:rPr>
              <w:t>operating_system</w:t>
            </w:r>
            <w:proofErr w:type="spellEnd"/>
            <w:r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  <w:p w14:paraId="0CC3FD6C" w14:textId="3E6EF34E" w:rsidR="005E7684" w:rsidRPr="00A60DC6" w:rsidRDefault="00275561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b w:val="0"/>
                <w:bCs/>
                <w:sz w:val="21"/>
                <w:szCs w:val="21"/>
                <w:lang w:val="en-US"/>
              </w:rPr>
              <w:t>project_methodology</w:t>
            </w:r>
            <w:proofErr w:type="spellEnd"/>
            <w:r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6F04B36B" w:rsidR="005E7684" w:rsidRDefault="00275561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>other_skills</w:t>
            </w:r>
            <w:proofErr w:type="spellEnd"/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 }}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13BDCFAA" w14:textId="77777777" w:rsidTr="00931F06">
        <w:tc>
          <w:tcPr>
            <w:tcW w:w="1276" w:type="dxa"/>
            <w:vMerge/>
          </w:tcPr>
          <w:p w14:paraId="69318B23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CB3BA66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06029820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2C92B8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243EB69D" w14:textId="77777777" w:rsidTr="00931F06">
        <w:trPr>
          <w:trHeight w:val="90"/>
        </w:trPr>
        <w:tc>
          <w:tcPr>
            <w:tcW w:w="1276" w:type="dxa"/>
            <w:vMerge/>
          </w:tcPr>
          <w:p w14:paraId="73D45E3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auto"/>
              <w:right w:val="nil"/>
            </w:tcBorders>
          </w:tcPr>
          <w:p w14:paraId="69F73D02" w14:textId="6D4D868C" w:rsidR="005E7684" w:rsidRPr="00060A4B" w:rsidRDefault="009827EF" w:rsidP="005E7684">
            <w:pPr>
              <w:rPr>
                <w:b w:val="0"/>
                <w:sz w:val="24"/>
                <w:szCs w:val="22"/>
                <w:lang w:val="en-US"/>
              </w:rPr>
            </w:pPr>
            <w:r w:rsidRPr="00060A4B">
              <w:rPr>
                <w:b w:val="0"/>
                <w:sz w:val="24"/>
                <w:szCs w:val="22"/>
              </w:rPr>
              <w:t>{% for language in known_languages %}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{{ language }}{% if not loop.last %} {% endif %}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>{% endfor %}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76B1820B" w14:textId="77777777" w:rsidTr="00931F06">
        <w:trPr>
          <w:trHeight w:val="90"/>
        </w:trPr>
        <w:tc>
          <w:tcPr>
            <w:tcW w:w="1276" w:type="dxa"/>
            <w:vMerge/>
          </w:tcPr>
          <w:p w14:paraId="73AD19F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right w:val="nil"/>
            </w:tcBorders>
          </w:tcPr>
          <w:p w14:paraId="107B3083" w14:textId="77777777" w:rsidR="005E7684" w:rsidRDefault="005E7684" w:rsidP="005E7684">
            <w:pPr>
              <w:rPr>
                <w:b w:val="0"/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Customer Experience</w:t>
            </w:r>
          </w:p>
        </w:tc>
      </w:tr>
      <w:tr w:rsidR="005E7684" w14:paraId="38670F15" w14:textId="77777777" w:rsidTr="00931F06">
        <w:trPr>
          <w:trHeight w:val="90"/>
        </w:trPr>
        <w:tc>
          <w:tcPr>
            <w:tcW w:w="1276" w:type="dxa"/>
            <w:vMerge/>
          </w:tcPr>
          <w:p w14:paraId="4BDF664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6FA6AFA6" w14:textId="5BA4CE87" w:rsidR="005E7684" w:rsidRDefault="00931F06" w:rsidP="005E7684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5D8E7322" w14:textId="514C7C2C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3CE3D4FE" w14:textId="0DD53789" w:rsidR="005E7684" w:rsidRPr="001B5E90" w:rsidRDefault="00931F06" w:rsidP="005E7684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B6EE580" w14:textId="349FC917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  <w:tr w:rsidR="005E7684" w14:paraId="1110C1FE" w14:textId="77777777" w:rsidTr="00931F06">
        <w:trPr>
          <w:trHeight w:val="90"/>
        </w:trPr>
        <w:tc>
          <w:tcPr>
            <w:tcW w:w="1276" w:type="dxa"/>
            <w:vMerge/>
          </w:tcPr>
          <w:p w14:paraId="64BA5937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A485A7" w14:textId="77777777" w:rsidR="00931F06" w:rsidRDefault="00931F06" w:rsidP="00931F06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47A82239" w14:textId="77777777" w:rsidR="00931F06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1835B449" w14:textId="77777777" w:rsidR="00931F06" w:rsidRPr="001B5E90" w:rsidRDefault="00931F06" w:rsidP="00931F06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0F9FAA2" w14:textId="5F52043F" w:rsidR="005E7684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37553738" w14:textId="4C3CE392" w:rsidR="00621FB4" w:rsidRPr="009E2F06" w:rsidRDefault="004D3AFD">
      <w:pPr>
        <w:jc w:val="both"/>
        <w:rPr>
          <w:b w:val="0"/>
          <w:bCs/>
          <w:sz w:val="24"/>
          <w:lang w:val="en-US"/>
        </w:rPr>
      </w:pPr>
      <w:r w:rsidRPr="00D77FD6">
        <w:rPr>
          <w:b w:val="0"/>
          <w:bCs/>
          <w:sz w:val="21"/>
          <w:szCs w:val="21"/>
          <w:lang w:val="en-US"/>
        </w:rPr>
        <w:t xml:space="preserve">{{ </w:t>
      </w:r>
      <w:proofErr w:type="spellStart"/>
      <w:r w:rsidRPr="00D77FD6">
        <w:rPr>
          <w:b w:val="0"/>
          <w:bCs/>
          <w:sz w:val="21"/>
          <w:szCs w:val="21"/>
          <w:lang w:val="en-US"/>
        </w:rPr>
        <w:t>applicant</w:t>
      </w:r>
      <w:r>
        <w:rPr>
          <w:b w:val="0"/>
          <w:bCs/>
          <w:sz w:val="21"/>
          <w:szCs w:val="21"/>
          <w:lang w:val="en-US"/>
        </w:rPr>
        <w:t>_</w:t>
      </w:r>
      <w:r w:rsidRPr="00D77FD6">
        <w:rPr>
          <w:b w:val="0"/>
          <w:bCs/>
          <w:sz w:val="21"/>
          <w:szCs w:val="21"/>
          <w:lang w:val="en-US"/>
        </w:rPr>
        <w:t>name</w:t>
      </w:r>
      <w:proofErr w:type="spellEnd"/>
      <w:r w:rsidRPr="00D77FD6">
        <w:rPr>
          <w:b w:val="0"/>
          <w:bCs/>
          <w:sz w:val="21"/>
          <w:szCs w:val="21"/>
          <w:lang w:val="en-US"/>
        </w:rPr>
        <w:t xml:space="preserve"> }}</w:t>
      </w:r>
    </w:p>
    <w:sectPr w:rsidR="00621FB4" w:rsidRPr="009E2F0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5E44" w14:textId="77777777" w:rsidR="00051746" w:rsidRDefault="00051746">
      <w:r>
        <w:separator/>
      </w:r>
    </w:p>
  </w:endnote>
  <w:endnote w:type="continuationSeparator" w:id="0">
    <w:p w14:paraId="5C538444" w14:textId="77777777" w:rsidR="00051746" w:rsidRDefault="0005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720190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9FFE4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>E-mail: godfrey.nikijuluw@moonlay.com | Web:www.moonlay.co</w:t>
    </w:r>
    <w:r>
      <w:rPr>
        <w:b w:val="0"/>
        <w:bCs/>
        <w:sz w:val="11"/>
        <w:szCs w:val="11"/>
        <w:lang w:val="en-US"/>
      </w:rPr>
      <w:t>m</w: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9076" w14:textId="77777777" w:rsidR="00051746" w:rsidRDefault="00051746">
      <w:r>
        <w:separator/>
      </w:r>
    </w:p>
  </w:footnote>
  <w:footnote w:type="continuationSeparator" w:id="0">
    <w:p w14:paraId="76CAA897" w14:textId="77777777" w:rsidR="00051746" w:rsidRDefault="0005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716D2"/>
    <w:rsid w:val="00071AAB"/>
    <w:rsid w:val="00072317"/>
    <w:rsid w:val="000971E5"/>
    <w:rsid w:val="000A4A9F"/>
    <w:rsid w:val="000B76C4"/>
    <w:rsid w:val="000C5610"/>
    <w:rsid w:val="000E6552"/>
    <w:rsid w:val="000F3A4F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10FA7"/>
    <w:rsid w:val="00216417"/>
    <w:rsid w:val="00231DA0"/>
    <w:rsid w:val="0026631D"/>
    <w:rsid w:val="00270944"/>
    <w:rsid w:val="00275561"/>
    <w:rsid w:val="0028607E"/>
    <w:rsid w:val="002A4940"/>
    <w:rsid w:val="002A7EE3"/>
    <w:rsid w:val="002B7739"/>
    <w:rsid w:val="002C2F53"/>
    <w:rsid w:val="003101A1"/>
    <w:rsid w:val="00315BF2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25D63"/>
    <w:rsid w:val="004357E6"/>
    <w:rsid w:val="00443654"/>
    <w:rsid w:val="004452BC"/>
    <w:rsid w:val="00455703"/>
    <w:rsid w:val="00461813"/>
    <w:rsid w:val="004643D8"/>
    <w:rsid w:val="004778FC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43033"/>
    <w:rsid w:val="00644CC3"/>
    <w:rsid w:val="00653469"/>
    <w:rsid w:val="00661468"/>
    <w:rsid w:val="00662DC2"/>
    <w:rsid w:val="006649F0"/>
    <w:rsid w:val="0067245D"/>
    <w:rsid w:val="00672BDB"/>
    <w:rsid w:val="0068470E"/>
    <w:rsid w:val="00695DCD"/>
    <w:rsid w:val="006A05CC"/>
    <w:rsid w:val="006A310A"/>
    <w:rsid w:val="006A35A7"/>
    <w:rsid w:val="006B53C4"/>
    <w:rsid w:val="006C4244"/>
    <w:rsid w:val="006C4D34"/>
    <w:rsid w:val="006D26B4"/>
    <w:rsid w:val="00704B75"/>
    <w:rsid w:val="007152D7"/>
    <w:rsid w:val="007374ED"/>
    <w:rsid w:val="00746C14"/>
    <w:rsid w:val="00757BEC"/>
    <w:rsid w:val="0077532A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7648"/>
    <w:rsid w:val="0091589E"/>
    <w:rsid w:val="00924E30"/>
    <w:rsid w:val="00930FDE"/>
    <w:rsid w:val="00931F06"/>
    <w:rsid w:val="00935EEE"/>
    <w:rsid w:val="0095066F"/>
    <w:rsid w:val="00950A4B"/>
    <w:rsid w:val="009827EF"/>
    <w:rsid w:val="00984C93"/>
    <w:rsid w:val="0098753D"/>
    <w:rsid w:val="00987CE1"/>
    <w:rsid w:val="0099405C"/>
    <w:rsid w:val="009C11DE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402EBD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google1577980351</dc:creator>
  <cp:lastModifiedBy>william bunaidy</cp:lastModifiedBy>
  <cp:revision>179</cp:revision>
  <dcterms:created xsi:type="dcterms:W3CDTF">2022-10-21T06:57:00Z</dcterms:created>
  <dcterms:modified xsi:type="dcterms:W3CDTF">2024-09-17T02:55:00Z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
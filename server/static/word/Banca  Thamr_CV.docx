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1634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30436CB4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1D201DDE" w14:textId="62C1A17E" w:rsidR="00621FB4" w:rsidRDefault="004D3AFD">
            <w:pPr>
              <w:rPr>
                <w:b w:val="0"/>
                <w:bCs/>
                <w:sz w:val="24"/>
                <w:szCs w:val="22"/>
                <w:lang w:val="en-US"/>
              </w:rPr>
            </w:pPr>
            <w:r w:rsidRPr="004D3AFD">
              <w:rPr>
                <w:bCs/>
                <w:sz w:val="52"/>
                <w:szCs w:val="48"/>
                <w:lang w:val="en-US"/>
              </w:rPr>
              <w:t xml:space="preserve">Banca  Thamr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left w:val="nil"/>
              <w:bottom w:val="single" w:sz="4" w:space="0" w:color="auto"/>
            </w:tcBorders>
          </w:tcPr>
          <w:p w14:paraId="115EC426" w14:textId="34670FE9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Banca  Thamr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7D53A96A" w:rsidR="00621FB4" w:rsidRPr="005A45ED" w:rsidRDefault="00D77FD6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Bojonegoro,  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2A5366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75B8DE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</w:tcBorders>
          </w:tcPr>
          <w:p w14:paraId="211673AA" w14:textId="09A91E9D" w:rsidR="00621FB4" w:rsidRPr="005A45ED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18312CF5" w14:textId="272A118D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  <w:p w14:paraId="2ADC5E06" w14:textId="77777777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Sarjana Hukum - Universitas Indonesia (31/12/2021) </w:t>
            </w:r>
          </w:p>
          <w:p w14:paraId="7BA289FD" w14:textId="74D1ACBA" w:rsidR="00621FB4" w:rsidRPr="005E6E3D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53ACD03B" w14:textId="497F6E17" w:rsidR="00F00DC7" w:rsidRPr="00CD3CAF" w:rsidRDefault="00EC3919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 </w:t>
            </w:r>
            <w:r w:rsidR="00D77FD6" w:rsidRPr="00EC3919">
              <w:rPr>
                <w:b w:val="0"/>
                <w:sz w:val="21"/>
                <w:szCs w:val="21"/>
                <w:lang w:val="en-US"/>
              </w:rPr>
              <w:t xml:space="preserve"/>
            </w:r>
          </w:p>
        </w:tc>
      </w:tr>
      <w:tr w:rsidR="00621FB4" w14:paraId="39A5C5D2" w14:textId="77777777" w:rsidTr="00931F06"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2FC4D384" w14:textId="1A074A99" w:rsidR="00CD3CAF" w:rsidRPr="00060A4B" w:rsidRDefault="000337C3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696380D4" w:rsidR="005E7684" w:rsidRDefault="00D77FD6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7D840300" w14:textId="77777777" w:rsidR="005E7684" w:rsidRDefault="00AE3198" w:rsidP="005E7684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/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931F06"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E309BC" w14:textId="5F5FDFEE" w:rsidR="005E7684" w:rsidRPr="004E1213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C11D34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0997F07F" w14:textId="3E733CC2" w:rsidR="005E7684" w:rsidRDefault="00275561" w:rsidP="00275561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/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3E6EF34E" w:rsidR="005E7684" w:rsidRPr="00A60DC6" w:rsidRDefault="00275561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 xml:space="preserve">Others:</w:t>
            </w:r>
          </w:p>
          <w:p w14:paraId="3A8363C7" w14:textId="6F04B36B" w:rsidR="005E7684" w:rsidRDefault="00275561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Memaksimalkan Keuntungan, Menghasilkan Pendapatan, Operasi Perusahaan, Pendidikan, Pengembangan Teknologi, Penggalangan Dana, , , , 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13BDCFAA" w14:textId="77777777" w:rsidTr="00931F06">
        <w:tc>
          <w:tcPr>
            <w:tcW w:w="1276" w:type="dxa"/>
            <w:vMerge/>
          </w:tcPr>
          <w:p w14:paraId="69318B23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CB3BA66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06029820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2C92B8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243EB69D" w14:textId="77777777" w:rsidTr="00931F06">
        <w:trPr>
          <w:trHeight w:val="90"/>
        </w:trPr>
        <w:tc>
          <w:tcPr>
            <w:tcW w:w="1276" w:type="dxa"/>
            <w:vMerge/>
          </w:tcPr>
          <w:p w14:paraId="73D45E3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auto"/>
              <w:right w:val="nil"/>
            </w:tcBorders>
          </w:tcPr>
          <w:p w14:paraId="69F73D02" w14:textId="6D4D868C" w:rsidR="005E7684" w:rsidRPr="00060A4B" w:rsidRDefault="009827EF" w:rsidP="005E7684">
            <w:pPr>
              <w:rPr>
                <w:b w:val="0"/>
                <w:sz w:val="24"/>
                <w:szCs w:val="22"/>
                <w:lang w:val="en-US"/>
              </w:rPr>
            </w:pP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76B1820B" w14:textId="77777777" w:rsidTr="00931F06">
        <w:trPr>
          <w:trHeight w:val="90"/>
        </w:trPr>
        <w:tc>
          <w:tcPr>
            <w:tcW w:w="1276" w:type="dxa"/>
            <w:vMerge/>
          </w:tcPr>
          <w:p w14:paraId="73AD19F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right w:val="nil"/>
            </w:tcBorders>
          </w:tcPr>
          <w:p w14:paraId="107B3083" w14:textId="77777777" w:rsidR="005E7684" w:rsidRDefault="005E7684" w:rsidP="005E7684">
            <w:pPr>
              <w:rPr>
                <w:b w:val="0"/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Customer Experience</w:t>
            </w:r>
          </w:p>
        </w:tc>
      </w:tr>
      <w:tr w:rsidR="005E7684" w14:paraId="38670F15" w14:textId="77777777" w:rsidTr="00931F06">
        <w:trPr>
          <w:trHeight w:val="90"/>
        </w:trPr>
        <w:tc>
          <w:tcPr>
            <w:tcW w:w="1276" w:type="dxa"/>
            <w:vMerge/>
          </w:tcPr>
          <w:p w14:paraId="4BDF664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6FA6AFA6" w14:textId="5BA4CE87" w:rsidR="005E7684" w:rsidRDefault="00931F06" w:rsidP="005E7684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5D8E7322" w14:textId="514C7C2C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3CE3D4FE" w14:textId="0DD53789" w:rsidR="005E7684" w:rsidRPr="001B5E90" w:rsidRDefault="00931F06" w:rsidP="005E7684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B6EE580" w14:textId="349FC917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  <w:tr w:rsidR="005E7684" w14:paraId="1110C1FE" w14:textId="77777777" w:rsidTr="00931F06">
        <w:trPr>
          <w:trHeight w:val="90"/>
        </w:trPr>
        <w:tc>
          <w:tcPr>
            <w:tcW w:w="1276" w:type="dxa"/>
            <w:vMerge/>
          </w:tcPr>
          <w:p w14:paraId="64BA5937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A485A7" w14:textId="77777777" w:rsidR="00931F06" w:rsidRDefault="00931F06" w:rsidP="00931F06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47A82239" w14:textId="77777777" w:rsidR="00931F06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1835B449" w14:textId="77777777" w:rsidR="00931F06" w:rsidRPr="001B5E90" w:rsidRDefault="00931F06" w:rsidP="00931F06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0F9FAA2" w14:textId="5F52043F" w:rsidR="005E7684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37553738" w14:textId="4C3CE392" w:rsidR="00621FB4" w:rsidRPr="009E2F06" w:rsidRDefault="004D3AFD">
      <w:pPr>
        <w:jc w:val="both"/>
        <w:rPr>
          <w:b w:val="0"/>
          <w:bCs/>
          <w:sz w:val="24"/>
          <w:lang w:val="en-US"/>
        </w:rPr>
      </w:pPr>
      <w:r w:rsidRPr="00D77FD6">
        <w:rPr>
          <w:b w:val="0"/>
          <w:bCs/>
          <w:sz w:val="21"/>
          <w:szCs w:val="21"/>
          <w:lang w:val="en-US"/>
        </w:rPr>
        <w:t xml:space="preserve">Banca  Thamr</w:t>
      </w:r>
    </w:p>
    <w:sectPr w:rsidR="00621FB4" w:rsidRPr="009E2F06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75E44" w14:textId="77777777" w:rsidR="00051746" w:rsidRDefault="00051746">
      <w:r>
        <w:separator/>
      </w:r>
    </w:p>
  </w:endnote>
  <w:endnote w:type="continuationSeparator" w:id="0">
    <w:p w14:paraId="5C538444" w14:textId="77777777" w:rsidR="00051746" w:rsidRDefault="0005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720190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49FFE4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>E-mail: godfrey.nikijuluw@moonlay.com | Web:www.moonlay.co</w:t>
    </w:r>
    <w:r>
      <w:rPr>
        <w:b w:val="0"/>
        <w:bCs/>
        <w:sz w:val="11"/>
        <w:szCs w:val="11"/>
        <w:lang w:val="en-US"/>
      </w:rPr>
      <w:t>m</w: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79076" w14:textId="77777777" w:rsidR="00051746" w:rsidRDefault="00051746">
      <w:r>
        <w:separator/>
      </w:r>
    </w:p>
  </w:footnote>
  <w:footnote w:type="continuationSeparator" w:id="0">
    <w:p w14:paraId="76CAA897" w14:textId="77777777" w:rsidR="00051746" w:rsidRDefault="0005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716D2"/>
    <w:rsid w:val="00071AAB"/>
    <w:rsid w:val="00072317"/>
    <w:rsid w:val="000971E5"/>
    <w:rsid w:val="000A4A9F"/>
    <w:rsid w:val="000B76C4"/>
    <w:rsid w:val="000C5610"/>
    <w:rsid w:val="000E6552"/>
    <w:rsid w:val="000F3A4F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10FA7"/>
    <w:rsid w:val="00216417"/>
    <w:rsid w:val="00231DA0"/>
    <w:rsid w:val="0026631D"/>
    <w:rsid w:val="00270944"/>
    <w:rsid w:val="00275561"/>
    <w:rsid w:val="0028607E"/>
    <w:rsid w:val="002A4940"/>
    <w:rsid w:val="002A7EE3"/>
    <w:rsid w:val="002B7739"/>
    <w:rsid w:val="002C2F53"/>
    <w:rsid w:val="003101A1"/>
    <w:rsid w:val="00315BF2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25D63"/>
    <w:rsid w:val="004357E6"/>
    <w:rsid w:val="00443654"/>
    <w:rsid w:val="004452BC"/>
    <w:rsid w:val="00455703"/>
    <w:rsid w:val="00461813"/>
    <w:rsid w:val="004643D8"/>
    <w:rsid w:val="004778FC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43033"/>
    <w:rsid w:val="00644CC3"/>
    <w:rsid w:val="00653469"/>
    <w:rsid w:val="00661468"/>
    <w:rsid w:val="00662DC2"/>
    <w:rsid w:val="006649F0"/>
    <w:rsid w:val="0067245D"/>
    <w:rsid w:val="00672BDB"/>
    <w:rsid w:val="0068470E"/>
    <w:rsid w:val="00695DCD"/>
    <w:rsid w:val="006A05CC"/>
    <w:rsid w:val="006A310A"/>
    <w:rsid w:val="006A35A7"/>
    <w:rsid w:val="006B53C4"/>
    <w:rsid w:val="006C4244"/>
    <w:rsid w:val="006C4D34"/>
    <w:rsid w:val="006D26B4"/>
    <w:rsid w:val="00704B75"/>
    <w:rsid w:val="007152D7"/>
    <w:rsid w:val="007374ED"/>
    <w:rsid w:val="00746C14"/>
    <w:rsid w:val="00757BEC"/>
    <w:rsid w:val="0077532A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7648"/>
    <w:rsid w:val="0091589E"/>
    <w:rsid w:val="00924E30"/>
    <w:rsid w:val="00930FDE"/>
    <w:rsid w:val="00931F06"/>
    <w:rsid w:val="00935EEE"/>
    <w:rsid w:val="0095066F"/>
    <w:rsid w:val="00950A4B"/>
    <w:rsid w:val="009827EF"/>
    <w:rsid w:val="00984C93"/>
    <w:rsid w:val="0098753D"/>
    <w:rsid w:val="00987CE1"/>
    <w:rsid w:val="0099405C"/>
    <w:rsid w:val="009C11DE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402EBD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google1577980351</dc:creator>
  <cp:lastModifiedBy>william bunaidy</cp:lastModifiedBy>
  <cp:revision>179</cp:revision>
  <dcterms:created xsi:type="dcterms:W3CDTF">2022-10-21T06:57:00Z</dcterms:created>
  <dcterms:modified xsi:type="dcterms:W3CDTF">2024-09-17T02:55:00Z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